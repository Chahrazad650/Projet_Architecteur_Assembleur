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A3DD2" w14:textId="77777777" w:rsidR="00734743" w:rsidRPr="00E154ED" w:rsidRDefault="00000000">
      <w:pPr>
        <w:jc w:val="center"/>
        <w:rPr>
          <w:lang w:val="fr-FR"/>
        </w:rPr>
      </w:pPr>
      <w:r w:rsidRPr="00E154ED">
        <w:rPr>
          <w:b/>
          <w:sz w:val="32"/>
          <w:lang w:val="fr-FR"/>
        </w:rPr>
        <w:t>Introduction à l’architecture RISC-V</w:t>
      </w:r>
    </w:p>
    <w:p w14:paraId="7C62732F" w14:textId="114997BF" w:rsidR="00734743" w:rsidRPr="00E154ED" w:rsidRDefault="00734743">
      <w:pPr>
        <w:rPr>
          <w:lang w:val="fr-FR"/>
        </w:rPr>
      </w:pPr>
    </w:p>
    <w:p w14:paraId="67E9C05E" w14:textId="77777777" w:rsidR="00734743" w:rsidRPr="00E154ED" w:rsidRDefault="00000000">
      <w:pPr>
        <w:pStyle w:val="Titre1"/>
        <w:rPr>
          <w:lang w:val="fr-FR"/>
        </w:rPr>
      </w:pPr>
      <w:r w:rsidRPr="00E154ED">
        <w:rPr>
          <w:lang w:val="fr-FR"/>
        </w:rPr>
        <w:t>1. Présentation de l’architecture RISC-V</w:t>
      </w:r>
    </w:p>
    <w:p w14:paraId="0D85BE61" w14:textId="77777777" w:rsidR="00734743" w:rsidRPr="00E154ED" w:rsidRDefault="00000000">
      <w:pPr>
        <w:rPr>
          <w:lang w:val="fr-FR"/>
        </w:rPr>
      </w:pPr>
      <w:r w:rsidRPr="00E154ED">
        <w:rPr>
          <w:lang w:val="fr-FR"/>
        </w:rPr>
        <w:t>L’architecture RISC-V est une architecture de jeu d’instructions (ISA) développée à l’Université de Berkeley en 2010. Son objectif est de fournir une architecture ouverte, simple, modulaire et extensible qui puisse être utilisée pour des applications allant des microcontrôleurs aux supercalculateurs. RISC-V vise à démocratiser l’accès à l’architecture matérielle en offrant une alternative libre aux architectures propriétaires telles que x86 ou ARM.</w:t>
      </w:r>
    </w:p>
    <w:p w14:paraId="5EE535C0" w14:textId="704FF6B9" w:rsidR="00734743" w:rsidRDefault="00000000">
      <w:pPr>
        <w:rPr>
          <w:lang w:val="fr-FR"/>
        </w:rPr>
      </w:pPr>
      <w:r w:rsidRPr="00E154ED">
        <w:rPr>
          <w:lang w:val="fr-FR"/>
        </w:rPr>
        <w:t>Les caractéristiques principales de RISC-V sont :</w:t>
      </w:r>
      <w:r w:rsidRPr="00E154ED">
        <w:rPr>
          <w:lang w:val="fr-FR"/>
        </w:rPr>
        <w:br/>
        <w:t>- Une architecture RISC (</w:t>
      </w:r>
      <w:proofErr w:type="spellStart"/>
      <w:r w:rsidRPr="00E154ED">
        <w:rPr>
          <w:lang w:val="fr-FR"/>
        </w:rPr>
        <w:t>Reduced</w:t>
      </w:r>
      <w:proofErr w:type="spellEnd"/>
      <w:r w:rsidRPr="00E154ED">
        <w:rPr>
          <w:lang w:val="fr-FR"/>
        </w:rPr>
        <w:t xml:space="preserve"> Instruction Set </w:t>
      </w:r>
      <w:proofErr w:type="spellStart"/>
      <w:r w:rsidRPr="00E154ED">
        <w:rPr>
          <w:lang w:val="fr-FR"/>
        </w:rPr>
        <w:t>Computing</w:t>
      </w:r>
      <w:proofErr w:type="spellEnd"/>
      <w:r w:rsidRPr="00E154ED">
        <w:rPr>
          <w:lang w:val="fr-FR"/>
        </w:rPr>
        <w:t>) simple avec un nombre limité d’instructions.</w:t>
      </w:r>
      <w:r w:rsidRPr="00E154ED">
        <w:rPr>
          <w:lang w:val="fr-FR"/>
        </w:rPr>
        <w:br/>
        <w:t>- Un format d’instructions fixe de 32 bits, avec des extensions pour 16, 64, 128 bits.</w:t>
      </w:r>
      <w:r w:rsidRPr="00E154ED">
        <w:rPr>
          <w:lang w:val="fr-FR"/>
        </w:rPr>
        <w:br/>
        <w:t>- Un jeu d’instructions de base minimaliste, extensible par des instructions optionnelles.</w:t>
      </w:r>
      <w:r w:rsidRPr="00E154ED">
        <w:rPr>
          <w:lang w:val="fr-FR"/>
        </w:rPr>
        <w:br/>
        <w:t>- Une conception modulaire facilitant l’implémentation pour différentes tailles et performances de processeurs.</w:t>
      </w:r>
    </w:p>
    <w:p w14:paraId="5B9F5422" w14:textId="19054192" w:rsidR="00B36D45" w:rsidRPr="00E154ED" w:rsidRDefault="00B36D4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9B14704" wp14:editId="422E01D5">
            <wp:extent cx="5486400" cy="2360428"/>
            <wp:effectExtent l="0" t="0" r="0" b="1905"/>
            <wp:docPr id="197475633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56332" name="Image 19747563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738" cy="237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EE87" w14:textId="00B7D3B0" w:rsidR="00734743" w:rsidRPr="00E154ED" w:rsidRDefault="00000000">
      <w:pPr>
        <w:pStyle w:val="Titre1"/>
        <w:rPr>
          <w:lang w:val="fr-FR"/>
        </w:rPr>
      </w:pPr>
      <w:r w:rsidRPr="00E154ED">
        <w:rPr>
          <w:lang w:val="fr-FR"/>
        </w:rPr>
        <w:t>2. Formats des instructions RISC-V</w:t>
      </w:r>
    </w:p>
    <w:p w14:paraId="6E0A7A78" w14:textId="523B88E4" w:rsidR="00734743" w:rsidRDefault="00000000">
      <w:pPr>
        <w:rPr>
          <w:lang w:val="fr-FR"/>
        </w:rPr>
      </w:pPr>
      <w:r w:rsidRPr="00E154ED">
        <w:rPr>
          <w:lang w:val="fr-FR"/>
        </w:rPr>
        <w:t>Les instructions RISC-V sont codées sur différents formats selon leur type :</w:t>
      </w:r>
      <w:r w:rsidRPr="00E154ED">
        <w:rPr>
          <w:lang w:val="fr-FR"/>
        </w:rPr>
        <w:br/>
        <w:t>- Format R : instructions avec trois registres (ex : opérations arithmétiques).</w:t>
      </w:r>
      <w:r w:rsidRPr="00E154ED">
        <w:rPr>
          <w:lang w:val="fr-FR"/>
        </w:rPr>
        <w:br/>
        <w:t>- Format I : instructions avec un registre source, un registre destination et une valeur immédiate (ex : chargement, opérations immédiates).</w:t>
      </w:r>
      <w:r w:rsidRPr="00E154ED">
        <w:rPr>
          <w:lang w:val="fr-FR"/>
        </w:rPr>
        <w:br/>
        <w:t>- Format S : instructions de stockage mémoire, avec deux registres et une valeur immédiate pour l’adresse.</w:t>
      </w:r>
      <w:r w:rsidRPr="00E154ED">
        <w:rPr>
          <w:lang w:val="fr-FR"/>
        </w:rPr>
        <w:br/>
        <w:t>- Format B : instructions conditionnelles de branchement.</w:t>
      </w:r>
      <w:r w:rsidRPr="00E154ED">
        <w:rPr>
          <w:lang w:val="fr-FR"/>
        </w:rPr>
        <w:br/>
        <w:t>- Format U : instructions avec un grand immédiat utilisé pour le calcul d’adresses.</w:t>
      </w:r>
      <w:r w:rsidRPr="00E154ED">
        <w:rPr>
          <w:lang w:val="fr-FR"/>
        </w:rPr>
        <w:br/>
        <w:t>- Format J : instructions de saut avec adresse relative.</w:t>
      </w:r>
    </w:p>
    <w:p w14:paraId="453CA980" w14:textId="6A40CD73" w:rsidR="00E154ED" w:rsidRDefault="004463CD">
      <w:pPr>
        <w:rPr>
          <w:lang w:val="fr-FR"/>
        </w:r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81280" behindDoc="1" locked="0" layoutInCell="1" allowOverlap="1" wp14:anchorId="352637D6" wp14:editId="26219488">
            <wp:simplePos x="0" y="0"/>
            <wp:positionH relativeFrom="column">
              <wp:posOffset>2386462</wp:posOffset>
            </wp:positionH>
            <wp:positionV relativeFrom="paragraph">
              <wp:posOffset>12493</wp:posOffset>
            </wp:positionV>
            <wp:extent cx="3514814" cy="2275367"/>
            <wp:effectExtent l="0" t="0" r="0" b="0"/>
            <wp:wrapNone/>
            <wp:docPr id="72003849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38496" name="Image 7200384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814" cy="2275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E8C96" w14:textId="3978CC42" w:rsidR="00B36D45" w:rsidRDefault="00B36D45">
      <w:pPr>
        <w:rPr>
          <w:lang w:val="fr-FR"/>
        </w:rPr>
      </w:pPr>
      <w:r>
        <w:rPr>
          <w:lang w:val="fr-FR"/>
        </w:rPr>
        <w:tab/>
        <w:t>Jeux d’instructions</w:t>
      </w:r>
    </w:p>
    <w:p w14:paraId="3C93D1D6" w14:textId="77777777" w:rsidR="00B36D45" w:rsidRDefault="00B36D45">
      <w:pPr>
        <w:rPr>
          <w:lang w:val="fr-FR"/>
        </w:rPr>
      </w:pPr>
    </w:p>
    <w:p w14:paraId="46A9D2AE" w14:textId="77777777" w:rsidR="00B36D45" w:rsidRDefault="00B36D45">
      <w:pPr>
        <w:rPr>
          <w:lang w:val="fr-FR"/>
        </w:rPr>
      </w:pPr>
    </w:p>
    <w:p w14:paraId="4750CFF3" w14:textId="77777777" w:rsidR="00B36D45" w:rsidRDefault="00B36D45">
      <w:pPr>
        <w:rPr>
          <w:lang w:val="fr-FR"/>
        </w:rPr>
      </w:pPr>
    </w:p>
    <w:p w14:paraId="62D91CA4" w14:textId="77777777" w:rsidR="00B36D45" w:rsidRDefault="00B36D45">
      <w:pPr>
        <w:rPr>
          <w:lang w:val="fr-FR"/>
        </w:rPr>
      </w:pPr>
    </w:p>
    <w:p w14:paraId="362CC090" w14:textId="77777777" w:rsidR="00B36D45" w:rsidRPr="00E154ED" w:rsidRDefault="00B36D45">
      <w:pPr>
        <w:rPr>
          <w:lang w:val="fr-FR"/>
        </w:rPr>
      </w:pPr>
    </w:p>
    <w:p w14:paraId="23094E19" w14:textId="4A27B4F2" w:rsidR="00734743" w:rsidRPr="00E154ED" w:rsidRDefault="00000000">
      <w:pPr>
        <w:pStyle w:val="Titre1"/>
        <w:rPr>
          <w:lang w:val="fr-FR"/>
        </w:rPr>
      </w:pPr>
      <w:r w:rsidRPr="00E154ED">
        <w:rPr>
          <w:lang w:val="fr-FR"/>
        </w:rPr>
        <w:t>3. Comparaison avec d’autres architectures</w:t>
      </w:r>
    </w:p>
    <w:p w14:paraId="3705DC57" w14:textId="4BB08E79" w:rsidR="00734743" w:rsidRPr="00E154ED" w:rsidRDefault="00000000">
      <w:pPr>
        <w:rPr>
          <w:lang w:val="fr-FR"/>
        </w:rPr>
      </w:pPr>
      <w:r w:rsidRPr="00E154ED">
        <w:rPr>
          <w:lang w:val="fr-FR"/>
        </w:rPr>
        <w:t>RISC-V se distingue des architectures classiques comme x86 (CISC) ou ARM (RISC propriétaire) par son ouverture et sa simplicité :</w:t>
      </w:r>
      <w:r w:rsidRPr="00E154ED">
        <w:rPr>
          <w:lang w:val="fr-FR"/>
        </w:rPr>
        <w:br/>
        <w:t>- x86 est une architecture complexe (CISC) avec un grand nombre d’instructions variées et une rétrocompatibilité lourde.</w:t>
      </w:r>
      <w:r w:rsidRPr="00E154ED">
        <w:rPr>
          <w:lang w:val="fr-FR"/>
        </w:rPr>
        <w:br/>
        <w:t>- ARM est une architecture RISC très utilisée dans les appareils mobiles, mais propriétaire.</w:t>
      </w:r>
      <w:r w:rsidRPr="00E154ED">
        <w:rPr>
          <w:lang w:val="fr-FR"/>
        </w:rPr>
        <w:br/>
        <w:t>- RISC-V offre un standard ouvert et modulaire, facilitant la recherche, l’éducation et le développement de processeurs personnalisés.</w:t>
      </w:r>
      <w:r w:rsidRPr="00E154ED">
        <w:rPr>
          <w:lang w:val="fr-FR"/>
        </w:rPr>
        <w:br/>
      </w:r>
    </w:p>
    <w:p w14:paraId="76E2C57A" w14:textId="77777777" w:rsidR="00734743" w:rsidRPr="00E154ED" w:rsidRDefault="00000000">
      <w:pPr>
        <w:pStyle w:val="Titre1"/>
        <w:rPr>
          <w:lang w:val="fr-FR"/>
        </w:rPr>
      </w:pPr>
      <w:r w:rsidRPr="00E154ED">
        <w:rPr>
          <w:lang w:val="fr-FR"/>
        </w:rPr>
        <w:t>4. Cycle de vie d’une instruction RISC-V</w:t>
      </w:r>
    </w:p>
    <w:p w14:paraId="74BECB49" w14:textId="5AF7328A" w:rsidR="00734743" w:rsidRPr="00E154ED" w:rsidRDefault="00000000">
      <w:pPr>
        <w:rPr>
          <w:lang w:val="fr-FR"/>
        </w:rPr>
      </w:pPr>
      <w:r w:rsidRPr="00E154ED">
        <w:rPr>
          <w:lang w:val="fr-FR"/>
        </w:rPr>
        <w:t>Une instruction RISC-V suit plusieurs étapes dans un processeur typique :</w:t>
      </w:r>
      <w:r w:rsidRPr="00E154ED">
        <w:rPr>
          <w:lang w:val="fr-FR"/>
        </w:rPr>
        <w:br/>
        <w:t xml:space="preserve">1. </w:t>
      </w:r>
      <w:proofErr w:type="spellStart"/>
      <w:r w:rsidRPr="00E154ED">
        <w:rPr>
          <w:lang w:val="fr-FR"/>
        </w:rPr>
        <w:t>Fetch</w:t>
      </w:r>
      <w:proofErr w:type="spellEnd"/>
      <w:r w:rsidRPr="00E154ED">
        <w:rPr>
          <w:lang w:val="fr-FR"/>
        </w:rPr>
        <w:t xml:space="preserve"> (Récupération) : récupération de l’instruction en mémoire.</w:t>
      </w:r>
      <w:r w:rsidRPr="00E154ED">
        <w:rPr>
          <w:lang w:val="fr-FR"/>
        </w:rPr>
        <w:br/>
        <w:t xml:space="preserve">2. </w:t>
      </w:r>
      <w:proofErr w:type="spellStart"/>
      <w:r w:rsidRPr="00E154ED">
        <w:rPr>
          <w:lang w:val="fr-FR"/>
        </w:rPr>
        <w:t>Decode</w:t>
      </w:r>
      <w:proofErr w:type="spellEnd"/>
      <w:r w:rsidRPr="00E154ED">
        <w:rPr>
          <w:lang w:val="fr-FR"/>
        </w:rPr>
        <w:t xml:space="preserve"> (Décodage) : interprétation de l’instruction et préparation des opérandes.</w:t>
      </w:r>
      <w:r w:rsidRPr="00E154ED">
        <w:rPr>
          <w:lang w:val="fr-FR"/>
        </w:rPr>
        <w:br/>
        <w:t xml:space="preserve">3. </w:t>
      </w:r>
      <w:proofErr w:type="spellStart"/>
      <w:r w:rsidRPr="00E154ED">
        <w:rPr>
          <w:lang w:val="fr-FR"/>
        </w:rPr>
        <w:t>Execute</w:t>
      </w:r>
      <w:proofErr w:type="spellEnd"/>
      <w:r w:rsidRPr="00E154ED">
        <w:rPr>
          <w:lang w:val="fr-FR"/>
        </w:rPr>
        <w:t xml:space="preserve"> (Exécution) : exécution de l’opération dans l’ALU ou autre unité.</w:t>
      </w:r>
      <w:r w:rsidRPr="00E154ED">
        <w:rPr>
          <w:lang w:val="fr-FR"/>
        </w:rPr>
        <w:br/>
        <w:t>4. Memory Access (Accès mémoire) : lecture ou écriture en mémoire si nécessaire.</w:t>
      </w:r>
      <w:r w:rsidRPr="00E154ED">
        <w:rPr>
          <w:lang w:val="fr-FR"/>
        </w:rPr>
        <w:br/>
        <w:t>5. Write Back (Écriture retour) : stockage du résultat dans un registre.</w:t>
      </w:r>
      <w:r w:rsidRPr="00E154ED">
        <w:rPr>
          <w:lang w:val="fr-FR"/>
        </w:rPr>
        <w:br/>
        <w:t>6. Update PC (Mise à jour compteur) : mise à jour de l’adresse de l’instruction suivante.</w:t>
      </w:r>
    </w:p>
    <w:p w14:paraId="4157EDEB" w14:textId="531A2F8A" w:rsidR="00E154ED" w:rsidRDefault="00E154ED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D872F9" wp14:editId="3E47F840">
                <wp:simplePos x="0" y="0"/>
                <wp:positionH relativeFrom="column">
                  <wp:posOffset>3869690</wp:posOffset>
                </wp:positionH>
                <wp:positionV relativeFrom="paragraph">
                  <wp:posOffset>207172</wp:posOffset>
                </wp:positionV>
                <wp:extent cx="1190847" cy="1318437"/>
                <wp:effectExtent l="57150" t="19050" r="28575" b="91440"/>
                <wp:wrapNone/>
                <wp:docPr id="1007942374" name="Légende : flèche vers la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131843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1BEF7" w14:textId="6EF80C48" w:rsidR="00B36D45" w:rsidRDefault="00B36D45" w:rsidP="00B36D4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Memory</w:t>
                            </w:r>
                          </w:p>
                          <w:p w14:paraId="2DBAA761" w14:textId="369992F2" w:rsidR="00B36D45" w:rsidRPr="00B36D45" w:rsidRDefault="00B36D45" w:rsidP="00B36D4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Acces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872F9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Légende : flèche vers la droite 1" o:spid="_x0000_s1026" type="#_x0000_t78" style="position:absolute;margin-left:304.7pt;margin-top:16.3pt;width:93.75pt;height:103.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" adj="14035,5923,16200,836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D41BEF7" w14:textId="6EF80C48" w:rsidR="00B36D45" w:rsidRDefault="00B36D45" w:rsidP="00B36D4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Memory</w:t>
                      </w:r>
                    </w:p>
                    <w:p w14:paraId="2DBAA761" w14:textId="369992F2" w:rsidR="00B36D45" w:rsidRPr="00B36D45" w:rsidRDefault="00B36D45" w:rsidP="00B36D45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Acces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B2C947A" wp14:editId="0CD6DDD8">
                <wp:simplePos x="0" y="0"/>
                <wp:positionH relativeFrom="column">
                  <wp:posOffset>2553453</wp:posOffset>
                </wp:positionH>
                <wp:positionV relativeFrom="paragraph">
                  <wp:posOffset>282442</wp:posOffset>
                </wp:positionV>
                <wp:extent cx="1190847" cy="1318437"/>
                <wp:effectExtent l="57150" t="19050" r="28575" b="91440"/>
                <wp:wrapNone/>
                <wp:docPr id="1132107708" name="Légende : flèche vers la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131843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4E376" w14:textId="3935E0D7" w:rsidR="00B36D45" w:rsidRDefault="00B36D45" w:rsidP="00B36D4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Execute</w:t>
                            </w:r>
                            <w:proofErr w:type="spellEnd"/>
                          </w:p>
                          <w:p w14:paraId="7DC01734" w14:textId="3C09B1D5" w:rsidR="00B36D45" w:rsidRPr="00B36D45" w:rsidRDefault="00B36D45" w:rsidP="00B36D4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Exéc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fr-FR"/>
                              </w:rPr>
                              <w:t>.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C947A" id="_x0000_s1027" type="#_x0000_t78" style="position:absolute;margin-left:201.05pt;margin-top:22.25pt;width:93.75pt;height:103.8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" adj="14035,5923,16200,836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B44E376" w14:textId="3935E0D7" w:rsidR="00B36D45" w:rsidRDefault="00B36D45" w:rsidP="00B36D45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Execute</w:t>
                      </w:r>
                      <w:proofErr w:type="spellEnd"/>
                    </w:p>
                    <w:p w14:paraId="7DC01734" w14:textId="3C09B1D5" w:rsidR="00B36D45" w:rsidRPr="00B36D45" w:rsidRDefault="00B36D45" w:rsidP="00B36D4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(</w:t>
                      </w:r>
                      <w:proofErr w:type="spellStart"/>
                      <w:r>
                        <w:rPr>
                          <w:lang w:val="fr-FR"/>
                        </w:rPr>
                        <w:t>Exéc</w:t>
                      </w:r>
                      <w:proofErr w:type="spellEnd"/>
                      <w:proofErr w:type="gramStart"/>
                      <w:r>
                        <w:rPr>
                          <w:lang w:val="fr-FR"/>
                        </w:rPr>
                        <w:t>.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F65974A" wp14:editId="7412EE89">
                <wp:simplePos x="0" y="0"/>
                <wp:positionH relativeFrom="column">
                  <wp:posOffset>1254125</wp:posOffset>
                </wp:positionH>
                <wp:positionV relativeFrom="paragraph">
                  <wp:posOffset>274482</wp:posOffset>
                </wp:positionV>
                <wp:extent cx="1190625" cy="1318260"/>
                <wp:effectExtent l="57150" t="19050" r="28575" b="91440"/>
                <wp:wrapNone/>
                <wp:docPr id="416301158" name="Légende : flèche vers la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1826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ABF1F" w14:textId="69FAC915" w:rsidR="00B36D45" w:rsidRDefault="00B36D45" w:rsidP="00B36D4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Decode</w:t>
                            </w:r>
                            <w:proofErr w:type="spellEnd"/>
                          </w:p>
                          <w:p w14:paraId="2908BCB9" w14:textId="51764EC8" w:rsidR="00B36D45" w:rsidRDefault="00B36D45" w:rsidP="00B36D4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Update</w:t>
                            </w:r>
                          </w:p>
                          <w:p w14:paraId="511AEEC1" w14:textId="5AEB09E4" w:rsidR="00B36D45" w:rsidRDefault="00B36D45" w:rsidP="00B36D4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Décod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 .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)</w:t>
                            </w:r>
                          </w:p>
                          <w:p w14:paraId="14FC370E" w14:textId="5A97A388" w:rsidR="00B36D45" w:rsidRPr="00B36D45" w:rsidRDefault="00B36D45" w:rsidP="00B36D4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pc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5974A" id="_x0000_s1028" type="#_x0000_t78" style="position:absolute;margin-left:98.75pt;margin-top:21.6pt;width:93.75pt;height:103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" adj="14035,5923,16200,836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CABF1F" w14:textId="69FAC915" w:rsidR="00B36D45" w:rsidRDefault="00B36D45" w:rsidP="00B36D45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Decode</w:t>
                      </w:r>
                      <w:proofErr w:type="spellEnd"/>
                    </w:p>
                    <w:p w14:paraId="2908BCB9" w14:textId="51764EC8" w:rsidR="00B36D45" w:rsidRDefault="00B36D45" w:rsidP="00B36D4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Update</w:t>
                      </w:r>
                    </w:p>
                    <w:p w14:paraId="511AEEC1" w14:textId="5AEB09E4" w:rsidR="00B36D45" w:rsidRDefault="00B36D45" w:rsidP="00B36D4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Décod</w:t>
                      </w:r>
                      <w:proofErr w:type="spellEnd"/>
                      <w:r>
                        <w:rPr>
                          <w:lang w:val="fr-FR"/>
                        </w:rPr>
                        <w:t> .</w:t>
                      </w:r>
                      <w:proofErr w:type="gramEnd"/>
                      <w:r>
                        <w:rPr>
                          <w:lang w:val="fr-FR"/>
                        </w:rPr>
                        <w:t>)</w:t>
                      </w:r>
                    </w:p>
                    <w:p w14:paraId="14FC370E" w14:textId="5A97A388" w:rsidR="00B36D45" w:rsidRPr="00B36D45" w:rsidRDefault="00B36D45" w:rsidP="00B36D45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pc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C0E8B7C" wp14:editId="34042B65">
                <wp:simplePos x="0" y="0"/>
                <wp:positionH relativeFrom="column">
                  <wp:posOffset>5316</wp:posOffset>
                </wp:positionH>
                <wp:positionV relativeFrom="paragraph">
                  <wp:posOffset>270761</wp:posOffset>
                </wp:positionV>
                <wp:extent cx="1190847" cy="1318437"/>
                <wp:effectExtent l="57150" t="19050" r="28575" b="91440"/>
                <wp:wrapNone/>
                <wp:docPr id="1093468063" name="Légende : flèche vers la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131843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0E0FD" w14:textId="74B0B635" w:rsidR="00B36D45" w:rsidRDefault="00B36D45" w:rsidP="00B36D4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Fetch</w:t>
                            </w:r>
                            <w:proofErr w:type="spellEnd"/>
                          </w:p>
                          <w:p w14:paraId="37EA3509" w14:textId="77777777" w:rsidR="00B36D45" w:rsidRDefault="00B36D45" w:rsidP="00B36D4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Write</w:t>
                            </w:r>
                          </w:p>
                          <w:p w14:paraId="6D8E4263" w14:textId="53E29E92" w:rsidR="00B36D45" w:rsidRDefault="00B36D45" w:rsidP="00B36D4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Récup .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)</w:t>
                            </w:r>
                          </w:p>
                          <w:p w14:paraId="55AA2F0D" w14:textId="64B376D4" w:rsidR="00B36D45" w:rsidRPr="00B36D45" w:rsidRDefault="00B36D45" w:rsidP="00B36D4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back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E8B7C" id="_x0000_s1029" type="#_x0000_t78" style="position:absolute;margin-left:.4pt;margin-top:21.3pt;width:93.75pt;height:103.8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" adj="14035,5923,16200,836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040E0FD" w14:textId="74B0B635" w:rsidR="00B36D45" w:rsidRDefault="00B36D45" w:rsidP="00B36D45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Fetch</w:t>
                      </w:r>
                      <w:proofErr w:type="spellEnd"/>
                    </w:p>
                    <w:p w14:paraId="37EA3509" w14:textId="77777777" w:rsidR="00B36D45" w:rsidRDefault="00B36D45" w:rsidP="00B36D4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Write</w:t>
                      </w:r>
                    </w:p>
                    <w:p w14:paraId="6D8E4263" w14:textId="53E29E92" w:rsidR="00B36D45" w:rsidRDefault="00B36D45" w:rsidP="00B36D4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(</w:t>
                      </w:r>
                      <w:proofErr w:type="gramStart"/>
                      <w:r>
                        <w:rPr>
                          <w:lang w:val="fr-FR"/>
                        </w:rPr>
                        <w:t>Récup .</w:t>
                      </w:r>
                      <w:proofErr w:type="gramEnd"/>
                      <w:r>
                        <w:rPr>
                          <w:lang w:val="fr-FR"/>
                        </w:rPr>
                        <w:t>)</w:t>
                      </w:r>
                    </w:p>
                    <w:p w14:paraId="55AA2F0D" w14:textId="64B376D4" w:rsidR="00B36D45" w:rsidRPr="00B36D45" w:rsidRDefault="00B36D45" w:rsidP="00B36D45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back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904CBF0" w14:textId="301EF35B" w:rsidR="00E154ED" w:rsidRDefault="00E154ED">
      <w:pPr>
        <w:rPr>
          <w:lang w:val="fr-FR"/>
        </w:rPr>
      </w:pPr>
    </w:p>
    <w:p w14:paraId="6BB7ADA3" w14:textId="59F7B49D" w:rsidR="00E154ED" w:rsidRDefault="00E154ED">
      <w:pPr>
        <w:rPr>
          <w:lang w:val="fr-FR"/>
        </w:rPr>
      </w:pPr>
    </w:p>
    <w:p w14:paraId="475A629D" w14:textId="0C20A820" w:rsidR="00E154ED" w:rsidRDefault="00E154ED">
      <w:pPr>
        <w:rPr>
          <w:lang w:val="fr-FR"/>
        </w:rPr>
      </w:pPr>
    </w:p>
    <w:p w14:paraId="3DB3CC77" w14:textId="77777777" w:rsidR="00E154ED" w:rsidRDefault="00E154ED">
      <w:pPr>
        <w:rPr>
          <w:lang w:val="fr-FR"/>
        </w:rPr>
      </w:pPr>
    </w:p>
    <w:p w14:paraId="67B9BA6A" w14:textId="77777777" w:rsidR="00E154ED" w:rsidRPr="00E154ED" w:rsidRDefault="00E154ED">
      <w:pPr>
        <w:rPr>
          <w:lang w:val="fr-FR"/>
        </w:rPr>
      </w:pPr>
    </w:p>
    <w:p w14:paraId="568993FF" w14:textId="77777777" w:rsidR="00734743" w:rsidRPr="00E154ED" w:rsidRDefault="00000000">
      <w:pPr>
        <w:rPr>
          <w:lang w:val="fr-FR"/>
        </w:rPr>
      </w:pPr>
      <w:r w:rsidRPr="00E154ED">
        <w:rPr>
          <w:rFonts w:ascii="Consolas" w:hAnsi="Consolas"/>
          <w:lang w:val="fr-FR"/>
        </w:rPr>
        <w:t>+---------+       +---------+       +---------+       +---------+       +---------+       +---------+</w:t>
      </w:r>
      <w:r w:rsidRPr="00E154ED">
        <w:rPr>
          <w:rFonts w:ascii="Consolas" w:hAnsi="Consolas"/>
          <w:lang w:val="fr-FR"/>
        </w:rPr>
        <w:br/>
      </w:r>
      <w:proofErr w:type="gramStart"/>
      <w:r w:rsidRPr="00E154ED">
        <w:rPr>
          <w:rFonts w:ascii="Consolas" w:hAnsi="Consolas"/>
          <w:lang w:val="fr-FR"/>
        </w:rPr>
        <w:lastRenderedPageBreak/>
        <w:t xml:space="preserve">|  </w:t>
      </w:r>
      <w:proofErr w:type="spellStart"/>
      <w:r w:rsidRPr="00E154ED">
        <w:rPr>
          <w:rFonts w:ascii="Consolas" w:hAnsi="Consolas"/>
          <w:lang w:val="fr-FR"/>
        </w:rPr>
        <w:t>Fetch</w:t>
      </w:r>
      <w:proofErr w:type="spellEnd"/>
      <w:proofErr w:type="gramEnd"/>
      <w:r w:rsidRPr="00E154ED">
        <w:rPr>
          <w:rFonts w:ascii="Consolas" w:hAnsi="Consolas"/>
          <w:lang w:val="fr-FR"/>
        </w:rPr>
        <w:t xml:space="preserve">  | ----&gt; | </w:t>
      </w:r>
      <w:proofErr w:type="spellStart"/>
      <w:proofErr w:type="gramStart"/>
      <w:r w:rsidRPr="00E154ED">
        <w:rPr>
          <w:rFonts w:ascii="Consolas" w:hAnsi="Consolas"/>
          <w:lang w:val="fr-FR"/>
        </w:rPr>
        <w:t>Decode</w:t>
      </w:r>
      <w:proofErr w:type="spellEnd"/>
      <w:r w:rsidRPr="00E154ED">
        <w:rPr>
          <w:rFonts w:ascii="Consolas" w:hAnsi="Consolas"/>
          <w:lang w:val="fr-FR"/>
        </w:rPr>
        <w:t xml:space="preserve">  |</w:t>
      </w:r>
      <w:proofErr w:type="gramEnd"/>
      <w:r w:rsidRPr="00E154ED">
        <w:rPr>
          <w:rFonts w:ascii="Consolas" w:hAnsi="Consolas"/>
          <w:lang w:val="fr-FR"/>
        </w:rPr>
        <w:t xml:space="preserve"> ----&gt; | </w:t>
      </w:r>
      <w:proofErr w:type="spellStart"/>
      <w:r w:rsidRPr="00E154ED">
        <w:rPr>
          <w:rFonts w:ascii="Consolas" w:hAnsi="Consolas"/>
          <w:lang w:val="fr-FR"/>
        </w:rPr>
        <w:t>Execute</w:t>
      </w:r>
      <w:proofErr w:type="spellEnd"/>
      <w:r w:rsidRPr="00E154ED">
        <w:rPr>
          <w:rFonts w:ascii="Consolas" w:hAnsi="Consolas"/>
          <w:lang w:val="fr-FR"/>
        </w:rPr>
        <w:t xml:space="preserve"> | ----&gt; | </w:t>
      </w:r>
      <w:proofErr w:type="gramStart"/>
      <w:r w:rsidRPr="00E154ED">
        <w:rPr>
          <w:rFonts w:ascii="Consolas" w:hAnsi="Consolas"/>
          <w:lang w:val="fr-FR"/>
        </w:rPr>
        <w:t>Memory  |</w:t>
      </w:r>
      <w:proofErr w:type="gramEnd"/>
      <w:r w:rsidRPr="00E154ED">
        <w:rPr>
          <w:rFonts w:ascii="Consolas" w:hAnsi="Consolas"/>
          <w:lang w:val="fr-FR"/>
        </w:rPr>
        <w:t xml:space="preserve"> ----&gt; | Write   | ----&gt; | </w:t>
      </w:r>
      <w:proofErr w:type="gramStart"/>
      <w:r w:rsidRPr="00E154ED">
        <w:rPr>
          <w:rFonts w:ascii="Consolas" w:hAnsi="Consolas"/>
          <w:lang w:val="fr-FR"/>
        </w:rPr>
        <w:t>Update  |</w:t>
      </w:r>
      <w:proofErr w:type="gramEnd"/>
      <w:r w:rsidRPr="00E154ED">
        <w:rPr>
          <w:rFonts w:ascii="Consolas" w:hAnsi="Consolas"/>
          <w:lang w:val="fr-FR"/>
        </w:rPr>
        <w:br/>
        <w:t>| (Récup</w:t>
      </w:r>
      <w:proofErr w:type="gramStart"/>
      <w:r w:rsidRPr="00E154ED">
        <w:rPr>
          <w:rFonts w:ascii="Consolas" w:hAnsi="Consolas"/>
          <w:lang w:val="fr-FR"/>
        </w:rPr>
        <w:t>.)|</w:t>
      </w:r>
      <w:proofErr w:type="gramEnd"/>
      <w:r w:rsidRPr="00E154ED">
        <w:rPr>
          <w:rFonts w:ascii="Consolas" w:hAnsi="Consolas"/>
          <w:lang w:val="fr-FR"/>
        </w:rPr>
        <w:t xml:space="preserve">       | (</w:t>
      </w:r>
      <w:proofErr w:type="spellStart"/>
      <w:r w:rsidRPr="00E154ED">
        <w:rPr>
          <w:rFonts w:ascii="Consolas" w:hAnsi="Consolas"/>
          <w:lang w:val="fr-FR"/>
        </w:rPr>
        <w:t>Décod</w:t>
      </w:r>
      <w:proofErr w:type="spellEnd"/>
      <w:proofErr w:type="gramStart"/>
      <w:r w:rsidRPr="00E154ED">
        <w:rPr>
          <w:rFonts w:ascii="Consolas" w:hAnsi="Consolas"/>
          <w:lang w:val="fr-FR"/>
        </w:rPr>
        <w:t>.)|</w:t>
      </w:r>
      <w:proofErr w:type="gramEnd"/>
      <w:r w:rsidRPr="00E154ED">
        <w:rPr>
          <w:rFonts w:ascii="Consolas" w:hAnsi="Consolas"/>
          <w:lang w:val="fr-FR"/>
        </w:rPr>
        <w:t xml:space="preserve">       | (</w:t>
      </w:r>
      <w:proofErr w:type="spellStart"/>
      <w:r w:rsidRPr="00E154ED">
        <w:rPr>
          <w:rFonts w:ascii="Consolas" w:hAnsi="Consolas"/>
          <w:lang w:val="fr-FR"/>
        </w:rPr>
        <w:t>Exéc</w:t>
      </w:r>
      <w:proofErr w:type="spellEnd"/>
      <w:r w:rsidRPr="00E154ED">
        <w:rPr>
          <w:rFonts w:ascii="Consolas" w:hAnsi="Consolas"/>
          <w:lang w:val="fr-FR"/>
        </w:rPr>
        <w:t xml:space="preserve">.) |       | </w:t>
      </w:r>
      <w:proofErr w:type="gramStart"/>
      <w:r w:rsidRPr="00E154ED">
        <w:rPr>
          <w:rFonts w:ascii="Consolas" w:hAnsi="Consolas"/>
          <w:lang w:val="fr-FR"/>
        </w:rPr>
        <w:t>Access  |</w:t>
      </w:r>
      <w:proofErr w:type="gramEnd"/>
      <w:r w:rsidRPr="00E154ED">
        <w:rPr>
          <w:rFonts w:ascii="Consolas" w:hAnsi="Consolas"/>
          <w:lang w:val="fr-FR"/>
        </w:rPr>
        <w:t xml:space="preserve">       | Back    |       | PC      |</w:t>
      </w:r>
      <w:r w:rsidRPr="00E154ED">
        <w:rPr>
          <w:rFonts w:ascii="Consolas" w:hAnsi="Consolas"/>
          <w:lang w:val="fr-FR"/>
        </w:rPr>
        <w:br/>
        <w:t>+---------+       +---------+       +---------+       +---------+       +---------+       +---------+</w:t>
      </w:r>
      <w:r w:rsidRPr="00E154ED">
        <w:rPr>
          <w:rFonts w:ascii="Consolas" w:hAnsi="Consolas"/>
          <w:lang w:val="fr-FR"/>
        </w:rPr>
        <w:br/>
      </w:r>
      <w:r w:rsidRPr="00E154ED">
        <w:rPr>
          <w:rFonts w:ascii="Consolas" w:hAnsi="Consolas"/>
          <w:lang w:val="fr-FR"/>
        </w:rPr>
        <w:br/>
        <w:t>1. Récupération de l’instruction</w:t>
      </w:r>
      <w:r w:rsidRPr="00E154ED">
        <w:rPr>
          <w:rFonts w:ascii="Consolas" w:hAnsi="Consolas"/>
          <w:lang w:val="fr-FR"/>
        </w:rPr>
        <w:br/>
        <w:t>2. Décodage de l’instruction</w:t>
      </w:r>
      <w:r w:rsidRPr="00E154ED">
        <w:rPr>
          <w:rFonts w:ascii="Consolas" w:hAnsi="Consolas"/>
          <w:lang w:val="fr-FR"/>
        </w:rPr>
        <w:br/>
        <w:t>3. Exécution de l’opération</w:t>
      </w:r>
      <w:r w:rsidRPr="00E154ED">
        <w:rPr>
          <w:rFonts w:ascii="Consolas" w:hAnsi="Consolas"/>
          <w:lang w:val="fr-FR"/>
        </w:rPr>
        <w:br/>
        <w:t>4. Accès mémoire si nécessaire</w:t>
      </w:r>
      <w:r w:rsidRPr="00E154ED">
        <w:rPr>
          <w:rFonts w:ascii="Consolas" w:hAnsi="Consolas"/>
          <w:lang w:val="fr-FR"/>
        </w:rPr>
        <w:br/>
        <w:t>5. Écriture du résultat</w:t>
      </w:r>
      <w:r w:rsidRPr="00E154ED">
        <w:rPr>
          <w:rFonts w:ascii="Consolas" w:hAnsi="Consolas"/>
          <w:lang w:val="fr-FR"/>
        </w:rPr>
        <w:br/>
        <w:t>6. Mise à jour du compteur de programme</w:t>
      </w:r>
    </w:p>
    <w:p w14:paraId="76FF8DCD" w14:textId="77777777" w:rsidR="00734743" w:rsidRPr="00E154ED" w:rsidRDefault="00000000">
      <w:pPr>
        <w:rPr>
          <w:lang w:val="fr-FR"/>
        </w:rPr>
      </w:pPr>
      <w:r w:rsidRPr="00E154ED">
        <w:rPr>
          <w:lang w:val="fr-FR"/>
        </w:rPr>
        <w:br w:type="page"/>
      </w:r>
    </w:p>
    <w:p w14:paraId="44EFEE74" w14:textId="77777777" w:rsidR="00734743" w:rsidRPr="00E154ED" w:rsidRDefault="00000000">
      <w:pPr>
        <w:pStyle w:val="Titre1"/>
        <w:rPr>
          <w:lang w:val="fr-FR"/>
        </w:rPr>
      </w:pPr>
      <w:r w:rsidRPr="00E154ED">
        <w:rPr>
          <w:lang w:val="fr-FR"/>
        </w:rPr>
        <w:lastRenderedPageBreak/>
        <w:t>Partie 2 – Pratique : Premiers pas en assembleur RISC-V</w:t>
      </w:r>
    </w:p>
    <w:p w14:paraId="439BB115" w14:textId="77777777" w:rsidR="00734743" w:rsidRPr="00E154ED" w:rsidRDefault="00000000">
      <w:pPr>
        <w:rPr>
          <w:lang w:val="fr-FR"/>
        </w:rPr>
      </w:pPr>
      <w:r w:rsidRPr="00E154ED">
        <w:rPr>
          <w:lang w:val="fr-FR"/>
        </w:rPr>
        <w:t>Cette partie présente un exemple de programme en assembleur RISC-V pour calculer la factorielle d’un entier (ici 5). Le programme utilise une boucle pour multiplier successivement les nombres de 1 à n.</w:t>
      </w:r>
    </w:p>
    <w:p w14:paraId="46E53D68" w14:textId="77777777" w:rsidR="00734743" w:rsidRPr="00E154ED" w:rsidRDefault="00000000">
      <w:pPr>
        <w:pStyle w:val="Titre2"/>
        <w:rPr>
          <w:lang w:val="fr-FR"/>
        </w:rPr>
      </w:pPr>
      <w:r w:rsidRPr="00E154ED">
        <w:rPr>
          <w:lang w:val="fr-FR"/>
        </w:rPr>
        <w:t>Programme assembleur : calcul de la factorielle de 5</w:t>
      </w:r>
    </w:p>
    <w:p w14:paraId="667BB321" w14:textId="77777777" w:rsidR="00C124A4" w:rsidRDefault="00000000" w:rsidP="00C124A4">
      <w:pPr>
        <w:rPr>
          <w:rFonts w:ascii="Consolas" w:hAnsi="Consolas"/>
          <w:lang w:val="fr-FR"/>
        </w:rPr>
      </w:pPr>
      <w:r w:rsidRPr="00E154ED">
        <w:rPr>
          <w:rFonts w:ascii="Consolas" w:hAnsi="Consolas"/>
          <w:lang w:val="fr-FR"/>
        </w:rPr>
        <w:t># Calcul de la factorielle de 5</w:t>
      </w:r>
    </w:p>
    <w:p w14:paraId="552150CD" w14:textId="1AF93BE6" w:rsidR="00C124A4" w:rsidRPr="00C124A4" w:rsidRDefault="00000000" w:rsidP="00C124A4">
      <w:pPr>
        <w:rPr>
          <w:rFonts w:ascii="Consolas" w:hAnsi="Consolas"/>
          <w:lang w:val="fr-FR"/>
        </w:rPr>
      </w:pPr>
      <w:r w:rsidRPr="00E154ED">
        <w:rPr>
          <w:rFonts w:ascii="Consolas" w:hAnsi="Consolas"/>
          <w:lang w:val="fr-FR"/>
        </w:rPr>
        <w:br/>
      </w:r>
      <w:r w:rsidR="00C124A4" w:rsidRPr="00C124A4">
        <w:rPr>
          <w:rFonts w:ascii="Consolas" w:hAnsi="Consolas"/>
          <w:lang w:val="fr-FR"/>
        </w:rPr>
        <w:t>.data</w:t>
      </w:r>
    </w:p>
    <w:p w14:paraId="7A25ABF9" w14:textId="073B9709" w:rsidR="00C124A4" w:rsidRPr="00C124A4" w:rsidRDefault="00C124A4" w:rsidP="00C124A4">
      <w:pPr>
        <w:rPr>
          <w:rFonts w:ascii="Consolas" w:hAnsi="Consolas"/>
          <w:lang w:val="fr-FR"/>
        </w:rPr>
      </w:pPr>
      <w:proofErr w:type="spellStart"/>
      <w:proofErr w:type="gramStart"/>
      <w:r>
        <w:rPr>
          <w:rFonts w:ascii="Consolas" w:hAnsi="Consolas"/>
          <w:lang w:val="fr-FR"/>
        </w:rPr>
        <w:t>m</w:t>
      </w:r>
      <w:r w:rsidRPr="00C124A4">
        <w:rPr>
          <w:rFonts w:ascii="Consolas" w:hAnsi="Consolas"/>
          <w:lang w:val="fr-FR"/>
        </w:rPr>
        <w:t>essage</w:t>
      </w:r>
      <w:proofErr w:type="gramEnd"/>
      <w:r w:rsidRPr="00C124A4">
        <w:rPr>
          <w:rFonts w:ascii="Consolas" w:hAnsi="Consolas"/>
          <w:lang w:val="fr-FR"/>
        </w:rPr>
        <w:t>_</w:t>
      </w:r>
      <w:proofErr w:type="gramStart"/>
      <w:r w:rsidRPr="00C124A4">
        <w:rPr>
          <w:rFonts w:ascii="Consolas" w:hAnsi="Consolas"/>
          <w:lang w:val="fr-FR"/>
        </w:rPr>
        <w:t>saisie</w:t>
      </w:r>
      <w:proofErr w:type="spellEnd"/>
      <w:r w:rsidRPr="00C124A4">
        <w:rPr>
          <w:rFonts w:ascii="Consolas" w:hAnsi="Consolas"/>
          <w:lang w:val="fr-FR"/>
        </w:rPr>
        <w:t>:</w:t>
      </w:r>
      <w:proofErr w:type="gramEnd"/>
      <w:r w:rsidRPr="00C124A4">
        <w:rPr>
          <w:rFonts w:ascii="Consolas" w:hAnsi="Consolas"/>
          <w:lang w:val="fr-FR"/>
        </w:rPr>
        <w:t xml:space="preserve">  </w:t>
      </w:r>
      <w:proofErr w:type="gramStart"/>
      <w:r w:rsidRPr="00C124A4">
        <w:rPr>
          <w:rFonts w:ascii="Consolas" w:hAnsi="Consolas"/>
          <w:lang w:val="fr-FR"/>
        </w:rPr>
        <w:t xml:space="preserve">  .</w:t>
      </w:r>
      <w:proofErr w:type="spellStart"/>
      <w:r w:rsidRPr="00C124A4">
        <w:rPr>
          <w:rFonts w:ascii="Consolas" w:hAnsi="Consolas"/>
          <w:lang w:val="fr-FR"/>
        </w:rPr>
        <w:t>asciiz</w:t>
      </w:r>
      <w:proofErr w:type="spellEnd"/>
      <w:proofErr w:type="gramEnd"/>
      <w:r w:rsidRPr="00C124A4">
        <w:rPr>
          <w:rFonts w:ascii="Consolas" w:hAnsi="Consolas"/>
          <w:lang w:val="fr-FR"/>
        </w:rPr>
        <w:t xml:space="preserve"> "Entrez un nombre pour calculer sa factorielle : "</w:t>
      </w:r>
    </w:p>
    <w:p w14:paraId="1243780E" w14:textId="77777777" w:rsidR="00C124A4" w:rsidRPr="00C124A4" w:rsidRDefault="00C124A4" w:rsidP="00C124A4">
      <w:pPr>
        <w:rPr>
          <w:rFonts w:ascii="Consolas" w:hAnsi="Consolas"/>
          <w:lang w:val="fr-FR"/>
        </w:rPr>
      </w:pPr>
      <w:proofErr w:type="spellStart"/>
      <w:proofErr w:type="gramStart"/>
      <w:r w:rsidRPr="00C124A4">
        <w:rPr>
          <w:rFonts w:ascii="Consolas" w:hAnsi="Consolas"/>
          <w:lang w:val="fr-FR"/>
        </w:rPr>
        <w:t>message</w:t>
      </w:r>
      <w:proofErr w:type="gramEnd"/>
      <w:r w:rsidRPr="00C124A4">
        <w:rPr>
          <w:rFonts w:ascii="Consolas" w:hAnsi="Consolas"/>
          <w:lang w:val="fr-FR"/>
        </w:rPr>
        <w:t>_</w:t>
      </w:r>
      <w:proofErr w:type="gramStart"/>
      <w:r w:rsidRPr="00C124A4">
        <w:rPr>
          <w:rFonts w:ascii="Consolas" w:hAnsi="Consolas"/>
          <w:lang w:val="fr-FR"/>
        </w:rPr>
        <w:t>resultat</w:t>
      </w:r>
      <w:proofErr w:type="spellEnd"/>
      <w:r w:rsidRPr="00C124A4">
        <w:rPr>
          <w:rFonts w:ascii="Consolas" w:hAnsi="Consolas"/>
          <w:lang w:val="fr-FR"/>
        </w:rPr>
        <w:t>:  .</w:t>
      </w:r>
      <w:proofErr w:type="spellStart"/>
      <w:r w:rsidRPr="00C124A4">
        <w:rPr>
          <w:rFonts w:ascii="Consolas" w:hAnsi="Consolas"/>
          <w:lang w:val="fr-FR"/>
        </w:rPr>
        <w:t>asciiz</w:t>
      </w:r>
      <w:proofErr w:type="spellEnd"/>
      <w:proofErr w:type="gramEnd"/>
      <w:r w:rsidRPr="00C124A4">
        <w:rPr>
          <w:rFonts w:ascii="Consolas" w:hAnsi="Consolas"/>
          <w:lang w:val="fr-FR"/>
        </w:rPr>
        <w:t xml:space="preserve"> "La factorielle est : "</w:t>
      </w:r>
    </w:p>
    <w:p w14:paraId="416169A8" w14:textId="77777777" w:rsidR="00C124A4" w:rsidRPr="00C124A4" w:rsidRDefault="00C124A4" w:rsidP="00C124A4">
      <w:pPr>
        <w:rPr>
          <w:rFonts w:ascii="Consolas" w:hAnsi="Consolas"/>
          <w:lang w:val="fr-FR"/>
        </w:rPr>
      </w:pPr>
    </w:p>
    <w:p w14:paraId="511F3131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>.</w:t>
      </w:r>
      <w:proofErr w:type="spellStart"/>
      <w:r w:rsidRPr="00C124A4">
        <w:rPr>
          <w:rFonts w:ascii="Consolas" w:hAnsi="Consolas"/>
          <w:lang w:val="fr-FR"/>
        </w:rPr>
        <w:t>text</w:t>
      </w:r>
      <w:proofErr w:type="spellEnd"/>
    </w:p>
    <w:p w14:paraId="34AEF281" w14:textId="77777777" w:rsidR="00C124A4" w:rsidRPr="00C124A4" w:rsidRDefault="00C124A4" w:rsidP="00C124A4">
      <w:pPr>
        <w:rPr>
          <w:rFonts w:ascii="Consolas" w:hAnsi="Consolas"/>
          <w:lang w:val="fr-FR"/>
        </w:rPr>
      </w:pPr>
      <w:proofErr w:type="gramStart"/>
      <w:r w:rsidRPr="00C124A4">
        <w:rPr>
          <w:rFonts w:ascii="Consolas" w:hAnsi="Consolas"/>
          <w:lang w:val="fr-FR"/>
        </w:rPr>
        <w:t>.</w:t>
      </w:r>
      <w:proofErr w:type="spellStart"/>
      <w:r w:rsidRPr="00C124A4">
        <w:rPr>
          <w:rFonts w:ascii="Consolas" w:hAnsi="Consolas"/>
          <w:lang w:val="fr-FR"/>
        </w:rPr>
        <w:t>globl</w:t>
      </w:r>
      <w:proofErr w:type="spellEnd"/>
      <w:proofErr w:type="gramEnd"/>
      <w:r w:rsidRPr="00C124A4">
        <w:rPr>
          <w:rFonts w:ascii="Consolas" w:hAnsi="Consolas"/>
          <w:lang w:val="fr-FR"/>
        </w:rPr>
        <w:t xml:space="preserve"> main</w:t>
      </w:r>
    </w:p>
    <w:p w14:paraId="369A0034" w14:textId="77777777" w:rsidR="00C124A4" w:rsidRPr="00C124A4" w:rsidRDefault="00C124A4" w:rsidP="00C124A4">
      <w:pPr>
        <w:rPr>
          <w:rFonts w:ascii="Consolas" w:hAnsi="Consolas"/>
          <w:lang w:val="fr-FR"/>
        </w:rPr>
      </w:pPr>
    </w:p>
    <w:p w14:paraId="4D068D5A" w14:textId="77777777" w:rsidR="00C124A4" w:rsidRPr="00C124A4" w:rsidRDefault="00C124A4" w:rsidP="00C124A4">
      <w:pPr>
        <w:rPr>
          <w:rFonts w:ascii="Consolas" w:hAnsi="Consolas"/>
          <w:lang w:val="fr-FR"/>
        </w:rPr>
      </w:pPr>
      <w:proofErr w:type="gramStart"/>
      <w:r w:rsidRPr="00C124A4">
        <w:rPr>
          <w:rFonts w:ascii="Consolas" w:hAnsi="Consolas"/>
          <w:lang w:val="fr-FR"/>
        </w:rPr>
        <w:t>main:</w:t>
      </w:r>
      <w:proofErr w:type="gramEnd"/>
    </w:p>
    <w:p w14:paraId="0F6993F5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# Afficher le message de saisie</w:t>
      </w:r>
    </w:p>
    <w:p w14:paraId="605DE4CF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gramStart"/>
      <w:r w:rsidRPr="00C124A4">
        <w:rPr>
          <w:rFonts w:ascii="Consolas" w:hAnsi="Consolas"/>
          <w:lang w:val="fr-FR"/>
        </w:rPr>
        <w:t>li</w:t>
      </w:r>
      <w:proofErr w:type="gramEnd"/>
      <w:r w:rsidRPr="00C124A4">
        <w:rPr>
          <w:rFonts w:ascii="Consolas" w:hAnsi="Consolas"/>
          <w:lang w:val="fr-FR"/>
        </w:rPr>
        <w:t xml:space="preserve"> a7, 4               # Code pour afficher une chaîne de caractères</w:t>
      </w:r>
    </w:p>
    <w:p w14:paraId="0D1FCBFE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gramStart"/>
      <w:r w:rsidRPr="00C124A4">
        <w:rPr>
          <w:rFonts w:ascii="Consolas" w:hAnsi="Consolas"/>
          <w:lang w:val="fr-FR"/>
        </w:rPr>
        <w:t>la</w:t>
      </w:r>
      <w:proofErr w:type="gramEnd"/>
      <w:r w:rsidRPr="00C124A4">
        <w:rPr>
          <w:rFonts w:ascii="Consolas" w:hAnsi="Consolas"/>
          <w:lang w:val="fr-FR"/>
        </w:rPr>
        <w:t xml:space="preserve"> a0, </w:t>
      </w:r>
      <w:proofErr w:type="spellStart"/>
      <w:r w:rsidRPr="00C124A4">
        <w:rPr>
          <w:rFonts w:ascii="Consolas" w:hAnsi="Consolas"/>
          <w:lang w:val="fr-FR"/>
        </w:rPr>
        <w:t>message_</w:t>
      </w:r>
      <w:proofErr w:type="gramStart"/>
      <w:r w:rsidRPr="00C124A4">
        <w:rPr>
          <w:rFonts w:ascii="Consolas" w:hAnsi="Consolas"/>
          <w:lang w:val="fr-FR"/>
        </w:rPr>
        <w:t>saisie</w:t>
      </w:r>
      <w:proofErr w:type="spellEnd"/>
      <w:r w:rsidRPr="00C124A4">
        <w:rPr>
          <w:rFonts w:ascii="Consolas" w:hAnsi="Consolas"/>
          <w:lang w:val="fr-FR"/>
        </w:rPr>
        <w:t xml:space="preserve">  #</w:t>
      </w:r>
      <w:proofErr w:type="gramEnd"/>
      <w:r w:rsidRPr="00C124A4">
        <w:rPr>
          <w:rFonts w:ascii="Consolas" w:hAnsi="Consolas"/>
          <w:lang w:val="fr-FR"/>
        </w:rPr>
        <w:t xml:space="preserve"> Charger l'adresse du message dans a0</w:t>
      </w:r>
    </w:p>
    <w:p w14:paraId="17E18D3E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spellStart"/>
      <w:proofErr w:type="gramStart"/>
      <w:r w:rsidRPr="00C124A4">
        <w:rPr>
          <w:rFonts w:ascii="Consolas" w:hAnsi="Consolas"/>
          <w:lang w:val="fr-FR"/>
        </w:rPr>
        <w:t>ecall</w:t>
      </w:r>
      <w:proofErr w:type="spellEnd"/>
      <w:proofErr w:type="gramEnd"/>
    </w:p>
    <w:p w14:paraId="42F43F51" w14:textId="77777777" w:rsidR="00C124A4" w:rsidRPr="00C124A4" w:rsidRDefault="00C124A4" w:rsidP="00C124A4">
      <w:pPr>
        <w:rPr>
          <w:rFonts w:ascii="Consolas" w:hAnsi="Consolas"/>
          <w:lang w:val="fr-FR"/>
        </w:rPr>
      </w:pPr>
    </w:p>
    <w:p w14:paraId="2F2DDE51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# Lire l'entier saisi par l'utilisateur</w:t>
      </w:r>
    </w:p>
    <w:p w14:paraId="0DB6A5BE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gramStart"/>
      <w:r w:rsidRPr="00C124A4">
        <w:rPr>
          <w:rFonts w:ascii="Consolas" w:hAnsi="Consolas"/>
          <w:lang w:val="fr-FR"/>
        </w:rPr>
        <w:t>li</w:t>
      </w:r>
      <w:proofErr w:type="gramEnd"/>
      <w:r w:rsidRPr="00C124A4">
        <w:rPr>
          <w:rFonts w:ascii="Consolas" w:hAnsi="Consolas"/>
          <w:lang w:val="fr-FR"/>
        </w:rPr>
        <w:t xml:space="preserve"> a7, 5       # Code pour lire un entier</w:t>
      </w:r>
    </w:p>
    <w:p w14:paraId="3301151C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spellStart"/>
      <w:proofErr w:type="gramStart"/>
      <w:r w:rsidRPr="00C124A4">
        <w:rPr>
          <w:rFonts w:ascii="Consolas" w:hAnsi="Consolas"/>
          <w:lang w:val="fr-FR"/>
        </w:rPr>
        <w:t>ecall</w:t>
      </w:r>
      <w:proofErr w:type="spellEnd"/>
      <w:proofErr w:type="gramEnd"/>
    </w:p>
    <w:p w14:paraId="4B9397A8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gramStart"/>
      <w:r w:rsidRPr="00C124A4">
        <w:rPr>
          <w:rFonts w:ascii="Consolas" w:hAnsi="Consolas"/>
          <w:lang w:val="fr-FR"/>
        </w:rPr>
        <w:t>mv</w:t>
      </w:r>
      <w:proofErr w:type="gramEnd"/>
      <w:r w:rsidRPr="00C124A4">
        <w:rPr>
          <w:rFonts w:ascii="Consolas" w:hAnsi="Consolas"/>
          <w:lang w:val="fr-FR"/>
        </w:rPr>
        <w:t xml:space="preserve"> t0, a0      # Stocker le nombre saisi dans t0 (n)</w:t>
      </w:r>
    </w:p>
    <w:p w14:paraId="782DE29E" w14:textId="77777777" w:rsidR="00C124A4" w:rsidRPr="00C124A4" w:rsidRDefault="00C124A4" w:rsidP="00C124A4">
      <w:pPr>
        <w:rPr>
          <w:rFonts w:ascii="Consolas" w:hAnsi="Consolas"/>
          <w:lang w:val="fr-FR"/>
        </w:rPr>
      </w:pPr>
    </w:p>
    <w:p w14:paraId="135BB865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# Initialisation</w:t>
      </w:r>
    </w:p>
    <w:p w14:paraId="40BDAADF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gramStart"/>
      <w:r w:rsidRPr="00C124A4">
        <w:rPr>
          <w:rFonts w:ascii="Consolas" w:hAnsi="Consolas"/>
          <w:lang w:val="fr-FR"/>
        </w:rPr>
        <w:t>li</w:t>
      </w:r>
      <w:proofErr w:type="gramEnd"/>
      <w:r w:rsidRPr="00C124A4">
        <w:rPr>
          <w:rFonts w:ascii="Consolas" w:hAnsi="Consolas"/>
          <w:lang w:val="fr-FR"/>
        </w:rPr>
        <w:t xml:space="preserve"> t1, 1       # t1 = résultat (factorielle)</w:t>
      </w:r>
    </w:p>
    <w:p w14:paraId="4750FEFC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gramStart"/>
      <w:r w:rsidRPr="00C124A4">
        <w:rPr>
          <w:rFonts w:ascii="Consolas" w:hAnsi="Consolas"/>
          <w:lang w:val="fr-FR"/>
        </w:rPr>
        <w:t>li</w:t>
      </w:r>
      <w:proofErr w:type="gramEnd"/>
      <w:r w:rsidRPr="00C124A4">
        <w:rPr>
          <w:rFonts w:ascii="Consolas" w:hAnsi="Consolas"/>
          <w:lang w:val="fr-FR"/>
        </w:rPr>
        <w:t xml:space="preserve"> t2, 1       # t2 = compteur i = 1</w:t>
      </w:r>
    </w:p>
    <w:p w14:paraId="0952D873" w14:textId="77777777" w:rsidR="00C124A4" w:rsidRPr="00C124A4" w:rsidRDefault="00C124A4" w:rsidP="00C124A4">
      <w:pPr>
        <w:rPr>
          <w:rFonts w:ascii="Consolas" w:hAnsi="Consolas"/>
          <w:lang w:val="fr-FR"/>
        </w:rPr>
      </w:pPr>
    </w:p>
    <w:p w14:paraId="4A467185" w14:textId="77777777" w:rsidR="00C124A4" w:rsidRPr="00C124A4" w:rsidRDefault="00C124A4" w:rsidP="00C124A4">
      <w:pPr>
        <w:rPr>
          <w:rFonts w:ascii="Consolas" w:hAnsi="Consolas"/>
          <w:lang w:val="fr-FR"/>
        </w:rPr>
      </w:pPr>
      <w:proofErr w:type="gramStart"/>
      <w:r w:rsidRPr="00C124A4">
        <w:rPr>
          <w:rFonts w:ascii="Consolas" w:hAnsi="Consolas"/>
          <w:lang w:val="fr-FR"/>
        </w:rPr>
        <w:t>boucle:</w:t>
      </w:r>
      <w:proofErr w:type="gramEnd"/>
    </w:p>
    <w:p w14:paraId="0B7DC892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spellStart"/>
      <w:proofErr w:type="gramStart"/>
      <w:r w:rsidRPr="00C124A4">
        <w:rPr>
          <w:rFonts w:ascii="Consolas" w:hAnsi="Consolas"/>
          <w:lang w:val="fr-FR"/>
        </w:rPr>
        <w:t>mul</w:t>
      </w:r>
      <w:proofErr w:type="spellEnd"/>
      <w:proofErr w:type="gramEnd"/>
      <w:r w:rsidRPr="00C124A4">
        <w:rPr>
          <w:rFonts w:ascii="Consolas" w:hAnsi="Consolas"/>
          <w:lang w:val="fr-FR"/>
        </w:rPr>
        <w:t xml:space="preserve"> t1, t1, t2     # résultat = résultat * i</w:t>
      </w:r>
    </w:p>
    <w:p w14:paraId="738446ED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spellStart"/>
      <w:proofErr w:type="gramStart"/>
      <w:r w:rsidRPr="00C124A4">
        <w:rPr>
          <w:rFonts w:ascii="Consolas" w:hAnsi="Consolas"/>
          <w:lang w:val="fr-FR"/>
        </w:rPr>
        <w:t>addi</w:t>
      </w:r>
      <w:proofErr w:type="spellEnd"/>
      <w:proofErr w:type="gramEnd"/>
      <w:r w:rsidRPr="00C124A4">
        <w:rPr>
          <w:rFonts w:ascii="Consolas" w:hAnsi="Consolas"/>
          <w:lang w:val="fr-FR"/>
        </w:rPr>
        <w:t xml:space="preserve"> t2, t2, 1     # i = i + 1</w:t>
      </w:r>
    </w:p>
    <w:p w14:paraId="34A1F3A6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spellStart"/>
      <w:proofErr w:type="gramStart"/>
      <w:r w:rsidRPr="00C124A4">
        <w:rPr>
          <w:rFonts w:ascii="Consolas" w:hAnsi="Consolas"/>
          <w:lang w:val="fr-FR"/>
        </w:rPr>
        <w:t>ble</w:t>
      </w:r>
      <w:proofErr w:type="spellEnd"/>
      <w:proofErr w:type="gramEnd"/>
      <w:r w:rsidRPr="00C124A4">
        <w:rPr>
          <w:rFonts w:ascii="Consolas" w:hAnsi="Consolas"/>
          <w:lang w:val="fr-FR"/>
        </w:rPr>
        <w:t xml:space="preserve"> t2, t0, boucle # si i &lt;= n, continuer la boucle</w:t>
      </w:r>
    </w:p>
    <w:p w14:paraId="440D0364" w14:textId="77777777" w:rsidR="00C124A4" w:rsidRPr="00C124A4" w:rsidRDefault="00C124A4" w:rsidP="00C124A4">
      <w:pPr>
        <w:rPr>
          <w:rFonts w:ascii="Consolas" w:hAnsi="Consolas"/>
          <w:lang w:val="fr-FR"/>
        </w:rPr>
      </w:pPr>
    </w:p>
    <w:p w14:paraId="4247F63C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# Afficher le message de résultat</w:t>
      </w:r>
    </w:p>
    <w:p w14:paraId="5DBE2CA5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gramStart"/>
      <w:r w:rsidRPr="00C124A4">
        <w:rPr>
          <w:rFonts w:ascii="Consolas" w:hAnsi="Consolas"/>
          <w:lang w:val="fr-FR"/>
        </w:rPr>
        <w:t>li</w:t>
      </w:r>
      <w:proofErr w:type="gramEnd"/>
      <w:r w:rsidRPr="00C124A4">
        <w:rPr>
          <w:rFonts w:ascii="Consolas" w:hAnsi="Consolas"/>
          <w:lang w:val="fr-FR"/>
        </w:rPr>
        <w:t xml:space="preserve"> a7, 4</w:t>
      </w:r>
    </w:p>
    <w:p w14:paraId="63C38F67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gramStart"/>
      <w:r w:rsidRPr="00C124A4">
        <w:rPr>
          <w:rFonts w:ascii="Consolas" w:hAnsi="Consolas"/>
          <w:lang w:val="fr-FR"/>
        </w:rPr>
        <w:t>la</w:t>
      </w:r>
      <w:proofErr w:type="gramEnd"/>
      <w:r w:rsidRPr="00C124A4">
        <w:rPr>
          <w:rFonts w:ascii="Consolas" w:hAnsi="Consolas"/>
          <w:lang w:val="fr-FR"/>
        </w:rPr>
        <w:t xml:space="preserve"> a0, </w:t>
      </w:r>
      <w:proofErr w:type="spellStart"/>
      <w:r w:rsidRPr="00C124A4">
        <w:rPr>
          <w:rFonts w:ascii="Consolas" w:hAnsi="Consolas"/>
          <w:lang w:val="fr-FR"/>
        </w:rPr>
        <w:t>message_resultat</w:t>
      </w:r>
      <w:proofErr w:type="spellEnd"/>
    </w:p>
    <w:p w14:paraId="60615DF9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spellStart"/>
      <w:proofErr w:type="gramStart"/>
      <w:r w:rsidRPr="00C124A4">
        <w:rPr>
          <w:rFonts w:ascii="Consolas" w:hAnsi="Consolas"/>
          <w:lang w:val="fr-FR"/>
        </w:rPr>
        <w:t>ecall</w:t>
      </w:r>
      <w:proofErr w:type="spellEnd"/>
      <w:proofErr w:type="gramEnd"/>
    </w:p>
    <w:p w14:paraId="125F0774" w14:textId="77777777" w:rsidR="00C124A4" w:rsidRPr="00C124A4" w:rsidRDefault="00C124A4" w:rsidP="00C124A4">
      <w:pPr>
        <w:rPr>
          <w:rFonts w:ascii="Consolas" w:hAnsi="Consolas"/>
          <w:lang w:val="fr-FR"/>
        </w:rPr>
      </w:pPr>
    </w:p>
    <w:p w14:paraId="62ADB97E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# Afficher le résultat (t1)</w:t>
      </w:r>
    </w:p>
    <w:p w14:paraId="3DB1F422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gramStart"/>
      <w:r w:rsidRPr="00C124A4">
        <w:rPr>
          <w:rFonts w:ascii="Consolas" w:hAnsi="Consolas"/>
          <w:lang w:val="fr-FR"/>
        </w:rPr>
        <w:t>mv</w:t>
      </w:r>
      <w:proofErr w:type="gramEnd"/>
      <w:r w:rsidRPr="00C124A4">
        <w:rPr>
          <w:rFonts w:ascii="Consolas" w:hAnsi="Consolas"/>
          <w:lang w:val="fr-FR"/>
        </w:rPr>
        <w:t xml:space="preserve"> a0, t1</w:t>
      </w:r>
    </w:p>
    <w:p w14:paraId="6EEFA2A0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gramStart"/>
      <w:r w:rsidRPr="00C124A4">
        <w:rPr>
          <w:rFonts w:ascii="Consolas" w:hAnsi="Consolas"/>
          <w:lang w:val="fr-FR"/>
        </w:rPr>
        <w:t>li</w:t>
      </w:r>
      <w:proofErr w:type="gramEnd"/>
      <w:r w:rsidRPr="00C124A4">
        <w:rPr>
          <w:rFonts w:ascii="Consolas" w:hAnsi="Consolas"/>
          <w:lang w:val="fr-FR"/>
        </w:rPr>
        <w:t xml:space="preserve"> a7, 1</w:t>
      </w:r>
    </w:p>
    <w:p w14:paraId="7A3ED200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spellStart"/>
      <w:proofErr w:type="gramStart"/>
      <w:r w:rsidRPr="00C124A4">
        <w:rPr>
          <w:rFonts w:ascii="Consolas" w:hAnsi="Consolas"/>
          <w:lang w:val="fr-FR"/>
        </w:rPr>
        <w:t>ecall</w:t>
      </w:r>
      <w:proofErr w:type="spellEnd"/>
      <w:proofErr w:type="gramEnd"/>
    </w:p>
    <w:p w14:paraId="570B5032" w14:textId="77777777" w:rsidR="00C124A4" w:rsidRPr="00C124A4" w:rsidRDefault="00C124A4" w:rsidP="00C124A4">
      <w:pPr>
        <w:rPr>
          <w:rFonts w:ascii="Consolas" w:hAnsi="Consolas"/>
          <w:lang w:val="fr-FR"/>
        </w:rPr>
      </w:pPr>
    </w:p>
    <w:p w14:paraId="6810744A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# Terminer le programme</w:t>
      </w:r>
    </w:p>
    <w:p w14:paraId="5A4A2AD3" w14:textId="77777777" w:rsidR="00C124A4" w:rsidRP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gramStart"/>
      <w:r w:rsidRPr="00C124A4">
        <w:rPr>
          <w:rFonts w:ascii="Consolas" w:hAnsi="Consolas"/>
          <w:lang w:val="fr-FR"/>
        </w:rPr>
        <w:t>li</w:t>
      </w:r>
      <w:proofErr w:type="gramEnd"/>
      <w:r w:rsidRPr="00C124A4">
        <w:rPr>
          <w:rFonts w:ascii="Consolas" w:hAnsi="Consolas"/>
          <w:lang w:val="fr-FR"/>
        </w:rPr>
        <w:t xml:space="preserve"> a7, 10</w:t>
      </w:r>
    </w:p>
    <w:p w14:paraId="57BE19AC" w14:textId="77777777" w:rsidR="00C124A4" w:rsidRDefault="00C124A4" w:rsidP="00C124A4">
      <w:pPr>
        <w:rPr>
          <w:rFonts w:ascii="Consolas" w:hAnsi="Consolas"/>
          <w:lang w:val="fr-FR"/>
        </w:rPr>
      </w:pPr>
      <w:r w:rsidRPr="00C124A4">
        <w:rPr>
          <w:rFonts w:ascii="Consolas" w:hAnsi="Consolas"/>
          <w:lang w:val="fr-FR"/>
        </w:rPr>
        <w:t xml:space="preserve">    </w:t>
      </w:r>
      <w:proofErr w:type="spellStart"/>
      <w:proofErr w:type="gramStart"/>
      <w:r w:rsidRPr="00C124A4">
        <w:rPr>
          <w:rFonts w:ascii="Consolas" w:hAnsi="Consolas"/>
          <w:lang w:val="fr-FR"/>
        </w:rPr>
        <w:t>ecall</w:t>
      </w:r>
      <w:proofErr w:type="spellEnd"/>
      <w:proofErr w:type="gramEnd"/>
      <w:r w:rsidR="00000000" w:rsidRPr="00E154ED">
        <w:rPr>
          <w:rFonts w:ascii="Consolas" w:hAnsi="Consolas"/>
          <w:lang w:val="fr-FR"/>
        </w:rPr>
        <w:t xml:space="preserve">  </w:t>
      </w:r>
    </w:p>
    <w:p w14:paraId="4D169592" w14:textId="32EBCBE1" w:rsidR="00C124A4" w:rsidRPr="00C124A4" w:rsidRDefault="00000000" w:rsidP="00C124A4">
      <w:pPr>
        <w:rPr>
          <w:lang w:val="fr-FR"/>
        </w:rPr>
      </w:pPr>
      <w:r w:rsidRPr="00E154ED">
        <w:rPr>
          <w:rFonts w:ascii="Consolas" w:hAnsi="Consolas"/>
          <w:lang w:val="fr-FR"/>
        </w:rPr>
        <w:t xml:space="preserve">  # résultat final </w:t>
      </w:r>
      <w:r w:rsidRPr="00E154ED">
        <w:rPr>
          <w:rFonts w:ascii="Consolas" w:hAnsi="Consolas"/>
          <w:lang w:val="fr-FR"/>
        </w:rPr>
        <w:br/>
      </w:r>
      <w:proofErr w:type="gramStart"/>
      <w:r w:rsidR="00C124A4" w:rsidRPr="00C124A4">
        <w:rPr>
          <w:lang w:val="fr-FR"/>
        </w:rPr>
        <w:t>  li</w:t>
      </w:r>
      <w:proofErr w:type="gramEnd"/>
      <w:r w:rsidR="00C124A4" w:rsidRPr="00C124A4">
        <w:rPr>
          <w:lang w:val="fr-FR"/>
        </w:rPr>
        <w:t xml:space="preserve"> a7, 4 + la a0, </w:t>
      </w:r>
      <w:proofErr w:type="spellStart"/>
      <w:r w:rsidR="00C124A4" w:rsidRPr="00C124A4">
        <w:rPr>
          <w:lang w:val="fr-FR"/>
        </w:rPr>
        <w:t>message_saisie</w:t>
      </w:r>
      <w:proofErr w:type="spellEnd"/>
      <w:r w:rsidR="00C124A4" w:rsidRPr="00C124A4">
        <w:rPr>
          <w:lang w:val="fr-FR"/>
        </w:rPr>
        <w:t xml:space="preserve"> + </w:t>
      </w:r>
      <w:proofErr w:type="spellStart"/>
      <w:r w:rsidR="00C124A4" w:rsidRPr="00C124A4">
        <w:rPr>
          <w:lang w:val="fr-FR"/>
        </w:rPr>
        <w:t>ecall</w:t>
      </w:r>
      <w:proofErr w:type="spellEnd"/>
      <w:r w:rsidR="00C124A4" w:rsidRPr="00C124A4">
        <w:rPr>
          <w:lang w:val="fr-FR"/>
        </w:rPr>
        <w:br/>
        <w:t>→ Affiche le message demandant à l'utilisateur d’entrer un entier.</w:t>
      </w:r>
    </w:p>
    <w:p w14:paraId="7674E2C5" w14:textId="4D7346BE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</w:t>
      </w:r>
      <w:proofErr w:type="gramStart"/>
      <w:r w:rsidRPr="00C124A4">
        <w:rPr>
          <w:lang w:val="fr-FR"/>
        </w:rPr>
        <w:t>li</w:t>
      </w:r>
      <w:proofErr w:type="gramEnd"/>
      <w:r w:rsidRPr="00C124A4">
        <w:rPr>
          <w:lang w:val="fr-FR"/>
        </w:rPr>
        <w:t xml:space="preserve"> a7, 5 + </w:t>
      </w:r>
      <w:proofErr w:type="spellStart"/>
      <w:r w:rsidRPr="00C124A4">
        <w:rPr>
          <w:lang w:val="fr-FR"/>
        </w:rPr>
        <w:t>ecall</w:t>
      </w:r>
      <w:proofErr w:type="spellEnd"/>
      <w:r w:rsidRPr="00C124A4">
        <w:rPr>
          <w:lang w:val="fr-FR"/>
        </w:rPr>
        <w:br/>
        <w:t>→ Lit un entier saisi au clavier et le place dans le registre a0.</w:t>
      </w:r>
      <w:r w:rsidRPr="00C124A4">
        <w:rPr>
          <w:lang w:val="fr-FR"/>
        </w:rPr>
        <w:br/>
        <w:t xml:space="preserve">Ce nombre est ensuite copié dans t0 (il représente </w:t>
      </w:r>
      <w:r w:rsidRPr="00C124A4">
        <w:rPr>
          <w:b/>
          <w:bCs/>
          <w:lang w:val="fr-FR"/>
        </w:rPr>
        <w:t>n</w:t>
      </w:r>
      <w:r w:rsidRPr="00C124A4">
        <w:rPr>
          <w:lang w:val="fr-FR"/>
        </w:rPr>
        <w:t>, le nombre dont on veut la factorielle).</w:t>
      </w:r>
    </w:p>
    <w:p w14:paraId="7D2C8C82" w14:textId="416CBA5C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</w:t>
      </w:r>
      <w:proofErr w:type="gramStart"/>
      <w:r w:rsidRPr="00C124A4">
        <w:rPr>
          <w:lang w:val="fr-FR"/>
        </w:rPr>
        <w:t>li</w:t>
      </w:r>
      <w:proofErr w:type="gramEnd"/>
      <w:r w:rsidRPr="00C124A4">
        <w:rPr>
          <w:lang w:val="fr-FR"/>
        </w:rPr>
        <w:t xml:space="preserve"> t1, 1</w:t>
      </w:r>
      <w:r w:rsidRPr="00C124A4">
        <w:rPr>
          <w:lang w:val="fr-FR"/>
        </w:rPr>
        <w:br/>
        <w:t>→ Initialise le registre t1 à 1 : c’est là que le résultat de la factorielle sera calculé.</w:t>
      </w:r>
    </w:p>
    <w:p w14:paraId="31175BA0" w14:textId="51EDF9C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</w:t>
      </w:r>
      <w:proofErr w:type="gramStart"/>
      <w:r w:rsidRPr="00C124A4">
        <w:rPr>
          <w:lang w:val="fr-FR"/>
        </w:rPr>
        <w:t>li</w:t>
      </w:r>
      <w:proofErr w:type="gramEnd"/>
      <w:r w:rsidRPr="00C124A4">
        <w:rPr>
          <w:lang w:val="fr-FR"/>
        </w:rPr>
        <w:t xml:space="preserve"> t2, 1</w:t>
      </w:r>
      <w:r w:rsidRPr="00C124A4">
        <w:rPr>
          <w:lang w:val="fr-FR"/>
        </w:rPr>
        <w:br/>
        <w:t>→ Initialise un compteur i à 1 dans le registre t2.</w:t>
      </w:r>
    </w:p>
    <w:p w14:paraId="6822E177" w14:textId="1C8589FC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lastRenderedPageBreak/>
        <w:t xml:space="preserve"> </w:t>
      </w:r>
      <w:proofErr w:type="spellStart"/>
      <w:proofErr w:type="gramStart"/>
      <w:r w:rsidRPr="00C124A4">
        <w:rPr>
          <w:lang w:val="fr-FR"/>
        </w:rPr>
        <w:t>mul</w:t>
      </w:r>
      <w:proofErr w:type="spellEnd"/>
      <w:proofErr w:type="gramEnd"/>
      <w:r w:rsidRPr="00C124A4">
        <w:rPr>
          <w:lang w:val="fr-FR"/>
        </w:rPr>
        <w:t xml:space="preserve"> t1, t1, t2</w:t>
      </w:r>
      <w:r w:rsidRPr="00C124A4">
        <w:rPr>
          <w:lang w:val="fr-FR"/>
        </w:rPr>
        <w:br/>
        <w:t>→ Multiplie le résultat courant par i. C’est le cœur de la factorielle.</w:t>
      </w:r>
    </w:p>
    <w:p w14:paraId="1D3071FE" w14:textId="10BE9DE7" w:rsidR="00C124A4" w:rsidRPr="00C124A4" w:rsidRDefault="00C124A4" w:rsidP="00C124A4">
      <w:pPr>
        <w:rPr>
          <w:lang w:val="fr-FR"/>
        </w:rPr>
      </w:pPr>
      <w:proofErr w:type="spellStart"/>
      <w:proofErr w:type="gramStart"/>
      <w:r w:rsidRPr="00C124A4">
        <w:rPr>
          <w:lang w:val="fr-FR"/>
        </w:rPr>
        <w:t>addi</w:t>
      </w:r>
      <w:proofErr w:type="spellEnd"/>
      <w:proofErr w:type="gramEnd"/>
      <w:r w:rsidRPr="00C124A4">
        <w:rPr>
          <w:lang w:val="fr-FR"/>
        </w:rPr>
        <w:t xml:space="preserve"> t2, t2, 1</w:t>
      </w:r>
      <w:r w:rsidRPr="00C124A4">
        <w:rPr>
          <w:lang w:val="fr-FR"/>
        </w:rPr>
        <w:br/>
        <w:t>→ Incrémente le compteur i de 1 à chaque tour de boucle.</w:t>
      </w:r>
    </w:p>
    <w:p w14:paraId="6691D5FE" w14:textId="30B085C5" w:rsidR="00C124A4" w:rsidRPr="00C124A4" w:rsidRDefault="00C124A4" w:rsidP="00C124A4">
      <w:pPr>
        <w:rPr>
          <w:lang w:val="fr-FR"/>
        </w:rPr>
      </w:pPr>
      <w:proofErr w:type="spellStart"/>
      <w:proofErr w:type="gramStart"/>
      <w:r w:rsidRPr="00C124A4">
        <w:rPr>
          <w:lang w:val="fr-FR"/>
        </w:rPr>
        <w:t>ble</w:t>
      </w:r>
      <w:proofErr w:type="spellEnd"/>
      <w:proofErr w:type="gramEnd"/>
      <w:r w:rsidRPr="00C124A4">
        <w:rPr>
          <w:lang w:val="fr-FR"/>
        </w:rPr>
        <w:t xml:space="preserve"> t2, t0, boucle</w:t>
      </w:r>
      <w:r w:rsidRPr="00C124A4">
        <w:rPr>
          <w:lang w:val="fr-FR"/>
        </w:rPr>
        <w:br/>
        <w:t>→ Si le compteur i est inférieur ou égal à n, on continue la boucle.</w:t>
      </w:r>
    </w:p>
    <w:p w14:paraId="03CB5E5F" w14:textId="0AD77DCB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</w:t>
      </w:r>
      <w:proofErr w:type="gramStart"/>
      <w:r w:rsidRPr="00C124A4">
        <w:rPr>
          <w:lang w:val="fr-FR"/>
        </w:rPr>
        <w:t>la</w:t>
      </w:r>
      <w:proofErr w:type="gramEnd"/>
      <w:r w:rsidRPr="00C124A4">
        <w:rPr>
          <w:lang w:val="fr-FR"/>
        </w:rPr>
        <w:t xml:space="preserve"> a0, </w:t>
      </w:r>
      <w:proofErr w:type="spellStart"/>
      <w:r w:rsidRPr="00C124A4">
        <w:rPr>
          <w:lang w:val="fr-FR"/>
        </w:rPr>
        <w:t>message_resultat</w:t>
      </w:r>
      <w:proofErr w:type="spellEnd"/>
      <w:r w:rsidRPr="00C124A4">
        <w:rPr>
          <w:lang w:val="fr-FR"/>
        </w:rPr>
        <w:t xml:space="preserve"> + li a7, 4 + </w:t>
      </w:r>
      <w:proofErr w:type="spellStart"/>
      <w:r w:rsidRPr="00C124A4">
        <w:rPr>
          <w:lang w:val="fr-FR"/>
        </w:rPr>
        <w:t>ecall</w:t>
      </w:r>
      <w:proofErr w:type="spellEnd"/>
      <w:r w:rsidRPr="00C124A4">
        <w:rPr>
          <w:lang w:val="fr-FR"/>
        </w:rPr>
        <w:br/>
        <w:t>→ Affiche un message avant d’afficher le résultat.</w:t>
      </w:r>
    </w:p>
    <w:p w14:paraId="2BF027F9" w14:textId="3F497391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</w:t>
      </w:r>
      <w:proofErr w:type="gramStart"/>
      <w:r w:rsidRPr="00C124A4">
        <w:rPr>
          <w:lang w:val="fr-FR"/>
        </w:rPr>
        <w:t>mv</w:t>
      </w:r>
      <w:proofErr w:type="gramEnd"/>
      <w:r w:rsidRPr="00C124A4">
        <w:rPr>
          <w:lang w:val="fr-FR"/>
        </w:rPr>
        <w:t xml:space="preserve"> a0, t1 + li a7, 1 + </w:t>
      </w:r>
      <w:proofErr w:type="spellStart"/>
      <w:r w:rsidRPr="00C124A4">
        <w:rPr>
          <w:lang w:val="fr-FR"/>
        </w:rPr>
        <w:t>ecall</w:t>
      </w:r>
      <w:proofErr w:type="spellEnd"/>
      <w:r w:rsidRPr="00C124A4">
        <w:rPr>
          <w:lang w:val="fr-FR"/>
        </w:rPr>
        <w:br/>
        <w:t>→ Affiche le résultat de la factorielle (stocké dans t1).</w:t>
      </w:r>
    </w:p>
    <w:p w14:paraId="373A3D8B" w14:textId="505D2713" w:rsid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</w:t>
      </w:r>
      <w:proofErr w:type="gramStart"/>
      <w:r w:rsidRPr="00C124A4">
        <w:rPr>
          <w:lang w:val="fr-FR"/>
        </w:rPr>
        <w:t>li</w:t>
      </w:r>
      <w:proofErr w:type="gramEnd"/>
      <w:r w:rsidRPr="00C124A4">
        <w:rPr>
          <w:lang w:val="fr-FR"/>
        </w:rPr>
        <w:t xml:space="preserve"> a7, 10 + </w:t>
      </w:r>
      <w:proofErr w:type="spellStart"/>
      <w:r w:rsidRPr="00C124A4">
        <w:rPr>
          <w:lang w:val="fr-FR"/>
        </w:rPr>
        <w:t>ecall</w:t>
      </w:r>
      <w:proofErr w:type="spellEnd"/>
      <w:r w:rsidRPr="00C124A4">
        <w:rPr>
          <w:lang w:val="fr-FR"/>
        </w:rPr>
        <w:br/>
        <w:t>→ Termine le programme proprement.</w:t>
      </w:r>
    </w:p>
    <w:p w14:paraId="3A82A75A" w14:textId="77777777" w:rsidR="00C124A4" w:rsidRPr="00C124A4" w:rsidRDefault="00C124A4" w:rsidP="00C124A4">
      <w:pPr>
        <w:rPr>
          <w:lang w:val="fr-FR"/>
        </w:rPr>
      </w:pPr>
    </w:p>
    <w:p w14:paraId="45578B53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    [Début de la boucle]</w:t>
      </w:r>
    </w:p>
    <w:p w14:paraId="4A88BCDA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           │</w:t>
      </w:r>
    </w:p>
    <w:p w14:paraId="7AC1DEE5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           </w:t>
      </w:r>
      <w:r w:rsidRPr="00C124A4">
        <w:rPr>
          <w:rFonts w:ascii="Arial" w:hAnsi="Arial" w:cs="Arial"/>
          <w:lang w:val="fr-FR"/>
        </w:rPr>
        <w:t>▼</w:t>
      </w:r>
    </w:p>
    <w:p w14:paraId="7A90E003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 Multiplier résultat (t1)</w:t>
      </w:r>
    </w:p>
    <w:p w14:paraId="22EED7CA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 </w:t>
      </w:r>
      <w:proofErr w:type="gramStart"/>
      <w:r w:rsidRPr="00C124A4">
        <w:rPr>
          <w:lang w:val="fr-FR"/>
        </w:rPr>
        <w:t>par</w:t>
      </w:r>
      <w:proofErr w:type="gramEnd"/>
      <w:r w:rsidRPr="00C124A4">
        <w:rPr>
          <w:lang w:val="fr-FR"/>
        </w:rPr>
        <w:t xml:space="preserve"> le compteur (t2)</w:t>
      </w:r>
    </w:p>
    <w:p w14:paraId="3FD92E3C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     </w:t>
      </w:r>
      <w:proofErr w:type="gramStart"/>
      <w:r w:rsidRPr="00C124A4">
        <w:rPr>
          <w:lang w:val="fr-FR"/>
        </w:rPr>
        <w:t>t</w:t>
      </w:r>
      <w:proofErr w:type="gramEnd"/>
      <w:r w:rsidRPr="00C124A4">
        <w:rPr>
          <w:lang w:val="fr-FR"/>
        </w:rPr>
        <w:t>1 = t1 * t2</w:t>
      </w:r>
    </w:p>
    <w:p w14:paraId="09CF8313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           │</w:t>
      </w:r>
    </w:p>
    <w:p w14:paraId="78E42A1E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           </w:t>
      </w:r>
      <w:r w:rsidRPr="00C124A4">
        <w:rPr>
          <w:rFonts w:ascii="Arial" w:hAnsi="Arial" w:cs="Arial"/>
          <w:lang w:val="fr-FR"/>
        </w:rPr>
        <w:t>▼</w:t>
      </w:r>
    </w:p>
    <w:p w14:paraId="6430C645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  Incrémenter t2 (i)</w:t>
      </w:r>
    </w:p>
    <w:p w14:paraId="3E332B32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     </w:t>
      </w:r>
      <w:proofErr w:type="gramStart"/>
      <w:r w:rsidRPr="00C124A4">
        <w:rPr>
          <w:lang w:val="fr-FR"/>
        </w:rPr>
        <w:t>t</w:t>
      </w:r>
      <w:proofErr w:type="gramEnd"/>
      <w:r w:rsidRPr="00C124A4">
        <w:rPr>
          <w:lang w:val="fr-FR"/>
        </w:rPr>
        <w:t>2 = t2 + 1</w:t>
      </w:r>
    </w:p>
    <w:p w14:paraId="4C0CE6BE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           │</w:t>
      </w:r>
    </w:p>
    <w:p w14:paraId="25FCEF1A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           </w:t>
      </w:r>
      <w:r w:rsidRPr="00C124A4">
        <w:rPr>
          <w:rFonts w:ascii="Arial" w:hAnsi="Arial" w:cs="Arial"/>
          <w:lang w:val="fr-FR"/>
        </w:rPr>
        <w:t>▼</w:t>
      </w:r>
    </w:p>
    <w:p w14:paraId="736D7762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Est-ce que t2 &lt;= t0 ?  (</w:t>
      </w:r>
      <w:proofErr w:type="gramStart"/>
      <w:r w:rsidRPr="00C124A4">
        <w:rPr>
          <w:lang w:val="fr-FR"/>
        </w:rPr>
        <w:t>encore</w:t>
      </w:r>
      <w:proofErr w:type="gramEnd"/>
      <w:r w:rsidRPr="00C124A4">
        <w:rPr>
          <w:lang w:val="fr-FR"/>
        </w:rPr>
        <w:t xml:space="preserve"> à multiplier ?)</w:t>
      </w:r>
    </w:p>
    <w:p w14:paraId="4989DA9E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     ┌───────</w:t>
      </w:r>
      <w:r w:rsidRPr="00C124A4">
        <w:rPr>
          <w:rFonts w:ascii="MS Gothic" w:eastAsia="MS Gothic" w:hAnsi="MS Gothic" w:cs="MS Gothic" w:hint="eastAsia"/>
          <w:lang w:val="fr-FR"/>
        </w:rPr>
        <w:t>┴</w:t>
      </w:r>
      <w:r w:rsidRPr="00C124A4">
        <w:rPr>
          <w:rFonts w:cs="Calibri"/>
          <w:lang w:val="fr-FR"/>
        </w:rPr>
        <w:t>───────┐</w:t>
      </w:r>
    </w:p>
    <w:p w14:paraId="4894CE84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     │               │</w:t>
      </w:r>
    </w:p>
    <w:p w14:paraId="0FC3861B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    Oui             Non</w:t>
      </w:r>
    </w:p>
    <w:p w14:paraId="5AFC7FB7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lastRenderedPageBreak/>
        <w:t xml:space="preserve">         │               │</w:t>
      </w:r>
    </w:p>
    <w:p w14:paraId="23BC7B61" w14:textId="77777777" w:rsidR="00C124A4" w:rsidRP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     </w:t>
      </w:r>
      <w:r w:rsidRPr="00C124A4">
        <w:rPr>
          <w:rFonts w:ascii="Arial" w:hAnsi="Arial" w:cs="Arial"/>
          <w:lang w:val="fr-FR"/>
        </w:rPr>
        <w:t>▼</w:t>
      </w:r>
      <w:r w:rsidRPr="00C124A4">
        <w:rPr>
          <w:lang w:val="fr-FR"/>
        </w:rPr>
        <w:t xml:space="preserve">               </w:t>
      </w:r>
      <w:r w:rsidRPr="00C124A4">
        <w:rPr>
          <w:rFonts w:ascii="Arial" w:hAnsi="Arial" w:cs="Arial"/>
          <w:lang w:val="fr-FR"/>
        </w:rPr>
        <w:t>▼</w:t>
      </w:r>
    </w:p>
    <w:p w14:paraId="558CD08C" w14:textId="10D6014C" w:rsidR="00C124A4" w:rsidRDefault="00C124A4" w:rsidP="00C124A4">
      <w:pPr>
        <w:rPr>
          <w:lang w:val="fr-FR"/>
        </w:rPr>
      </w:pPr>
      <w:r w:rsidRPr="00C124A4">
        <w:rPr>
          <w:lang w:val="fr-FR"/>
        </w:rPr>
        <w:t xml:space="preserve">      [</w:t>
      </w:r>
      <w:proofErr w:type="gramStart"/>
      <w:r w:rsidRPr="00C124A4">
        <w:rPr>
          <w:lang w:val="fr-FR"/>
        </w:rPr>
        <w:t xml:space="preserve">boucle]   </w:t>
      </w:r>
      <w:proofErr w:type="gramEnd"/>
      <w:r w:rsidRPr="00C124A4">
        <w:rPr>
          <w:lang w:val="fr-FR"/>
        </w:rPr>
        <w:t xml:space="preserve">  Affichage résultat</w:t>
      </w:r>
    </w:p>
    <w:p w14:paraId="6C62812F" w14:textId="1178777E" w:rsidR="00734743" w:rsidRPr="00E154ED" w:rsidRDefault="00000000" w:rsidP="00C124A4">
      <w:pPr>
        <w:rPr>
          <w:lang w:val="fr-FR"/>
        </w:rPr>
      </w:pPr>
      <w:r w:rsidRPr="00E154ED">
        <w:rPr>
          <w:lang w:val="fr-FR"/>
        </w:rPr>
        <w:t>Conclusion</w:t>
      </w:r>
    </w:p>
    <w:p w14:paraId="1A02EB80" w14:textId="77777777" w:rsidR="00734743" w:rsidRPr="00E154ED" w:rsidRDefault="00000000">
      <w:pPr>
        <w:rPr>
          <w:lang w:val="fr-FR"/>
        </w:rPr>
      </w:pPr>
      <w:r w:rsidRPr="00E154ED">
        <w:rPr>
          <w:lang w:val="fr-FR"/>
        </w:rPr>
        <w:t>Le projet permet de comprendre les bases de l’architecture RISC-V, notamment son jeu d’instructions simple et ses formats variés. La programmation en assembleur permet de saisir la gestion fine des registres et le déroulement des instructions dans un processeur. RISC-V, par sa simplicité et son ouverture, est une architecture d’avenir, largement adoptée dans la recherche et l’industrie.</w:t>
      </w:r>
    </w:p>
    <w:sectPr w:rsidR="00734743" w:rsidRPr="00E154ED" w:rsidSect="00C124A4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8752163">
    <w:abstractNumId w:val="8"/>
  </w:num>
  <w:num w:numId="2" w16cid:durableId="1087926045">
    <w:abstractNumId w:val="6"/>
  </w:num>
  <w:num w:numId="3" w16cid:durableId="2113162857">
    <w:abstractNumId w:val="5"/>
  </w:num>
  <w:num w:numId="4" w16cid:durableId="836189463">
    <w:abstractNumId w:val="4"/>
  </w:num>
  <w:num w:numId="5" w16cid:durableId="1473671219">
    <w:abstractNumId w:val="7"/>
  </w:num>
  <w:num w:numId="6" w16cid:durableId="1667122810">
    <w:abstractNumId w:val="3"/>
  </w:num>
  <w:num w:numId="7" w16cid:durableId="472673624">
    <w:abstractNumId w:val="2"/>
  </w:num>
  <w:num w:numId="8" w16cid:durableId="890385949">
    <w:abstractNumId w:val="1"/>
  </w:num>
  <w:num w:numId="9" w16cid:durableId="34498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63CD"/>
    <w:rsid w:val="0055228D"/>
    <w:rsid w:val="00734743"/>
    <w:rsid w:val="00AA1D8D"/>
    <w:rsid w:val="00B36D45"/>
    <w:rsid w:val="00B47730"/>
    <w:rsid w:val="00C124A4"/>
    <w:rsid w:val="00CB0664"/>
    <w:rsid w:val="00CF3CD8"/>
    <w:rsid w:val="00E154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2B0EAE"/>
  <w14:defaultImageDpi w14:val="300"/>
  <w15:docId w15:val="{A736C94D-B3DE-4817-B47B-46EFA707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124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0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1004</Words>
  <Characters>5523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CHAHRAZAD DAHMANI</cp:lastModifiedBy>
  <cp:revision>2</cp:revision>
  <dcterms:created xsi:type="dcterms:W3CDTF">2025-05-23T08:09:00Z</dcterms:created>
  <dcterms:modified xsi:type="dcterms:W3CDTF">2025-05-23T08:09:00Z</dcterms:modified>
  <cp:category/>
</cp:coreProperties>
</file>